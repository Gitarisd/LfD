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A052" w14:textId="513D1D4E" w:rsidR="001F5759" w:rsidRDefault="00000000">
      <w:pPr>
        <w:pStyle w:val="KonuBal"/>
      </w:pPr>
      <w:r>
        <w:t xml:space="preserve">Generative Models and Diffusion </w:t>
      </w:r>
      <w:r w:rsidR="00AF446C">
        <w:t>Model</w:t>
      </w:r>
    </w:p>
    <w:p w14:paraId="753B529C" w14:textId="77777777" w:rsidR="001F5759" w:rsidRDefault="00000000">
      <w:pPr>
        <w:pStyle w:val="Balk1"/>
      </w:pPr>
      <w:r>
        <w:t>Part 1: General Step-by-Step Workflow of a Generative Model</w:t>
      </w:r>
    </w:p>
    <w:p w14:paraId="7FDD2F4B" w14:textId="77777777" w:rsidR="001F5759" w:rsidRDefault="00000000">
      <w:pPr>
        <w:pStyle w:val="Balk2"/>
      </w:pPr>
      <w:r>
        <w:t>Step 1: Data Collection &amp; Preprocessing</w:t>
      </w:r>
    </w:p>
    <w:p w14:paraId="636C3D91" w14:textId="77777777" w:rsidR="001F5759" w:rsidRDefault="00000000">
      <w:r>
        <w:t>Collect a large dataset from the domain you want to generate (images, text, audio, etc.)</w:t>
      </w:r>
    </w:p>
    <w:p w14:paraId="4A82BE1D" w14:textId="77777777" w:rsidR="001F5759" w:rsidRDefault="00000000">
      <w:r>
        <w:t>Preprocess data:</w:t>
      </w:r>
    </w:p>
    <w:p w14:paraId="14C44198" w14:textId="77777777" w:rsidR="001F5759" w:rsidRDefault="00000000">
      <w:pPr>
        <w:pStyle w:val="ListeMaddemi"/>
      </w:pPr>
      <w:r>
        <w:t>- Images: normalize to [0, 1] or [-1, 1], resize, etc.</w:t>
      </w:r>
    </w:p>
    <w:p w14:paraId="48151CA4" w14:textId="77777777" w:rsidR="001F5759" w:rsidRDefault="00000000">
      <w:pPr>
        <w:pStyle w:val="ListeMaddemi"/>
      </w:pPr>
      <w:r>
        <w:t>- Text: tokenize and encode as sequences of integers.</w:t>
      </w:r>
    </w:p>
    <w:p w14:paraId="6CF890CC" w14:textId="77777777" w:rsidR="001F5759" w:rsidRDefault="00000000">
      <w:pPr>
        <w:pStyle w:val="ListeMaddemi"/>
      </w:pPr>
      <w:r>
        <w:t>- Audio: transform into spectrograms or raw waveforms.</w:t>
      </w:r>
    </w:p>
    <w:p w14:paraId="16D7DE6B" w14:textId="77777777" w:rsidR="001F5759" w:rsidRDefault="00000000">
      <w:pPr>
        <w:pStyle w:val="Balk2"/>
      </w:pPr>
      <w:r>
        <w:t>Step 2: Choose Model Architecture</w:t>
      </w:r>
    </w:p>
    <w:p w14:paraId="727C6F88" w14:textId="77777777" w:rsidR="001F5759" w:rsidRDefault="00000000">
      <w:r>
        <w:t>Different types of models define the generation process differently:</w:t>
      </w:r>
    </w:p>
    <w:p w14:paraId="2ACFAB3F" w14:textId="77777777" w:rsidR="001F5759" w:rsidRDefault="00000000">
      <w:r>
        <w:t>| Model Type | Latent Space? | Generation Style |</w:t>
      </w:r>
    </w:p>
    <w:p w14:paraId="7BE946A8" w14:textId="77777777" w:rsidR="001F5759" w:rsidRDefault="00000000">
      <w:r>
        <w:t>|------------|----------------|------------------|</w:t>
      </w:r>
    </w:p>
    <w:p w14:paraId="3F4892C4" w14:textId="77777777" w:rsidR="001F5759" w:rsidRDefault="00000000">
      <w:r>
        <w:t>| GPT        | No             | Token by token |</w:t>
      </w:r>
    </w:p>
    <w:p w14:paraId="5E334D3B" w14:textId="77777777" w:rsidR="001F5759" w:rsidRDefault="00000000">
      <w:r>
        <w:t>| VAE        | Yes            | Sample latent → Decode |</w:t>
      </w:r>
    </w:p>
    <w:p w14:paraId="7126BD14" w14:textId="77777777" w:rsidR="001F5759" w:rsidRDefault="00000000">
      <w:r>
        <w:t>| GAN        | Yes            | Sample latent → Generator |</w:t>
      </w:r>
    </w:p>
    <w:p w14:paraId="763090A3" w14:textId="77777777" w:rsidR="001F5759" w:rsidRDefault="00000000">
      <w:r>
        <w:t>| Diffusion  | No (usually)   | Sample noise → Iterative denoising |</w:t>
      </w:r>
    </w:p>
    <w:p w14:paraId="4029BE77" w14:textId="77777777" w:rsidR="001F5759" w:rsidRDefault="00000000">
      <w:pPr>
        <w:pStyle w:val="Balk2"/>
      </w:pPr>
      <w:r>
        <w:t>Step 3: Define the Objective Function (Loss)</w:t>
      </w:r>
    </w:p>
    <w:p w14:paraId="1C7CC1CF" w14:textId="77777777" w:rsidR="001F5759" w:rsidRDefault="00000000">
      <w:r>
        <w:t>This depends heavily on the model type:</w:t>
      </w:r>
    </w:p>
    <w:p w14:paraId="7923EF39" w14:textId="77777777" w:rsidR="001F5759" w:rsidRDefault="00000000">
      <w:pPr>
        <w:pStyle w:val="ListeMaddemi"/>
      </w:pPr>
      <w:r>
        <w:t>- Autoregressive (e.g., GPT): cross-entropy loss</w:t>
      </w:r>
    </w:p>
    <w:p w14:paraId="729D536B" w14:textId="77777777" w:rsidR="001F5759" w:rsidRDefault="00000000">
      <w:pPr>
        <w:pStyle w:val="ListeMaddemi"/>
      </w:pPr>
      <w:r>
        <w:t>- VAE: ELBO = reconstruction loss + KL divergence</w:t>
      </w:r>
    </w:p>
    <w:p w14:paraId="18961780" w14:textId="77777777" w:rsidR="001F5759" w:rsidRDefault="00000000">
      <w:pPr>
        <w:pStyle w:val="ListeMaddemi"/>
      </w:pPr>
      <w:r>
        <w:t>- GAN: adversarial loss (minimax game)</w:t>
      </w:r>
    </w:p>
    <w:p w14:paraId="51104511" w14:textId="77777777" w:rsidR="001F5759" w:rsidRDefault="00000000">
      <w:pPr>
        <w:pStyle w:val="ListeMaddemi"/>
      </w:pPr>
      <w:r>
        <w:t>- Diffusion: MSE between noise added and predicted noise</w:t>
      </w:r>
    </w:p>
    <w:p w14:paraId="78368686" w14:textId="77777777" w:rsidR="001F5759" w:rsidRDefault="00000000">
      <w:pPr>
        <w:pStyle w:val="Balk2"/>
      </w:pPr>
      <w:r>
        <w:t>Step 4: Train the Model</w:t>
      </w:r>
    </w:p>
    <w:p w14:paraId="5ED3AB5A" w14:textId="77777777" w:rsidR="001F5759" w:rsidRDefault="00000000">
      <w:pPr>
        <w:pStyle w:val="ListeMaddemi"/>
      </w:pPr>
      <w:r>
        <w:t>- Feed forward your data into the model</w:t>
      </w:r>
    </w:p>
    <w:p w14:paraId="79619274" w14:textId="77777777" w:rsidR="001F5759" w:rsidRDefault="00000000">
      <w:pPr>
        <w:pStyle w:val="ListeMaddemi"/>
      </w:pPr>
      <w:r>
        <w:t>- Compute the loss</w:t>
      </w:r>
    </w:p>
    <w:p w14:paraId="2F3C6886" w14:textId="77777777" w:rsidR="001F5759" w:rsidRDefault="00000000">
      <w:pPr>
        <w:pStyle w:val="ListeMaddemi"/>
      </w:pPr>
      <w:r>
        <w:t>- Backpropagate gradients</w:t>
      </w:r>
    </w:p>
    <w:p w14:paraId="3B82A43D" w14:textId="77777777" w:rsidR="001F5759" w:rsidRDefault="00000000">
      <w:pPr>
        <w:pStyle w:val="ListeMaddemi"/>
      </w:pPr>
      <w:r>
        <w:t>- Use optimizers like Adam or RMSProp</w:t>
      </w:r>
    </w:p>
    <w:p w14:paraId="1DE37D8C" w14:textId="77777777" w:rsidR="001F5759" w:rsidRDefault="00000000">
      <w:pPr>
        <w:pStyle w:val="ListeMaddemi"/>
      </w:pPr>
      <w:r>
        <w:t>- For diffusion: train with noise schedule</w:t>
      </w:r>
    </w:p>
    <w:p w14:paraId="3B541EFA" w14:textId="77777777" w:rsidR="001F5759" w:rsidRDefault="00000000">
      <w:pPr>
        <w:pStyle w:val="Balk2"/>
      </w:pPr>
      <w:r>
        <w:lastRenderedPageBreak/>
        <w:t>Step 5: Evaluate the Model</w:t>
      </w:r>
    </w:p>
    <w:p w14:paraId="253542BA" w14:textId="77777777" w:rsidR="001F5759" w:rsidRDefault="00000000">
      <w:pPr>
        <w:pStyle w:val="ListeMaddemi"/>
      </w:pPr>
      <w:r>
        <w:t>- Use domain-specific metrics (e.g., IS, FID for images)</w:t>
      </w:r>
    </w:p>
    <w:p w14:paraId="074D8E40" w14:textId="77777777" w:rsidR="001F5759" w:rsidRDefault="00000000">
      <w:pPr>
        <w:pStyle w:val="ListeMaddemi"/>
      </w:pPr>
      <w:r>
        <w:t>- Check for overfitting, mode collapse, diversity</w:t>
      </w:r>
    </w:p>
    <w:p w14:paraId="4556D4F6" w14:textId="77777777" w:rsidR="001F5759" w:rsidRDefault="00000000">
      <w:pPr>
        <w:pStyle w:val="Balk2"/>
      </w:pPr>
      <w:r>
        <w:t>Step 6: Generation (Inference Phase)</w:t>
      </w:r>
    </w:p>
    <w:p w14:paraId="2F34C58C" w14:textId="77777777" w:rsidR="001F5759" w:rsidRDefault="00000000">
      <w:pPr>
        <w:pStyle w:val="ListeMaddemi"/>
      </w:pPr>
      <w:r>
        <w:t>- Use the trained model to generate new samples</w:t>
      </w:r>
    </w:p>
    <w:p w14:paraId="168B6015" w14:textId="77777777" w:rsidR="001F5759" w:rsidRDefault="00000000">
      <w:pPr>
        <w:pStyle w:val="ListeMaddemi"/>
      </w:pPr>
      <w:r>
        <w:t>- Diffusion: start with noise, apply reverse denoising</w:t>
      </w:r>
    </w:p>
    <w:p w14:paraId="7BF1BF65" w14:textId="77777777" w:rsidR="001F5759" w:rsidRDefault="00000000">
      <w:pPr>
        <w:pStyle w:val="Balk2"/>
      </w:pPr>
      <w:r>
        <w:t>Step 7: Postprocessing (if needed)</w:t>
      </w:r>
    </w:p>
    <w:p w14:paraId="0448879F" w14:textId="77777777" w:rsidR="001F5759" w:rsidRDefault="00000000">
      <w:pPr>
        <w:pStyle w:val="ListeMaddemi"/>
      </w:pPr>
      <w:r>
        <w:t>- Convert token IDs to text</w:t>
      </w:r>
    </w:p>
    <w:p w14:paraId="6D879109" w14:textId="77777777" w:rsidR="001F5759" w:rsidRDefault="00000000">
      <w:pPr>
        <w:pStyle w:val="ListeMaddemi"/>
      </w:pPr>
      <w:r>
        <w:t>- Convert normalized arrays to RGB images</w:t>
      </w:r>
    </w:p>
    <w:p w14:paraId="04D401E8" w14:textId="77777777" w:rsidR="001F5759" w:rsidRDefault="00000000">
      <w:pPr>
        <w:pStyle w:val="ListeMaddemi"/>
      </w:pPr>
      <w:r>
        <w:t>- Final cleanup (filters, etc.)</w:t>
      </w:r>
    </w:p>
    <w:p w14:paraId="5459C9AB" w14:textId="77777777" w:rsidR="001F5759" w:rsidRDefault="00000000">
      <w:pPr>
        <w:pStyle w:val="Balk2"/>
      </w:pPr>
      <w:r>
        <w:t>Optional: Fine-Tuning or Reinforcement</w:t>
      </w:r>
    </w:p>
    <w:p w14:paraId="139A7B4B" w14:textId="77777777" w:rsidR="001F5759" w:rsidRDefault="00000000">
      <w:pPr>
        <w:pStyle w:val="ListeMaddemi"/>
      </w:pPr>
      <w:r>
        <w:t>- Fine-tune on domain-specific data</w:t>
      </w:r>
    </w:p>
    <w:p w14:paraId="28789B61" w14:textId="77777777" w:rsidR="001F5759" w:rsidRDefault="00000000">
      <w:pPr>
        <w:pStyle w:val="ListeMaddemi"/>
      </w:pPr>
      <w:r>
        <w:t>- Use reinforcement learning for targeted generation (e.g., RLHF)</w:t>
      </w:r>
    </w:p>
    <w:p w14:paraId="35ED9561" w14:textId="309A0E28" w:rsidR="001F5759" w:rsidRDefault="00000000">
      <w:pPr>
        <w:pStyle w:val="Balk1"/>
      </w:pPr>
      <w:r>
        <w:t xml:space="preserve">Part 2: Diffusion Model </w:t>
      </w:r>
    </w:p>
    <w:p w14:paraId="76888C77" w14:textId="77777777" w:rsidR="001F5759" w:rsidRDefault="00000000">
      <w:pPr>
        <w:pStyle w:val="Balk2"/>
      </w:pPr>
      <w:r>
        <w:t>1. Dataset Preparation</w:t>
      </w:r>
    </w:p>
    <w:p w14:paraId="6F81B673" w14:textId="77777777" w:rsidR="001F5759" w:rsidRDefault="00000000">
      <w:r>
        <w:t>Start with a dataset—usually images (e.g., CIFAR-10, CelebA).</w:t>
      </w:r>
    </w:p>
    <w:p w14:paraId="5E41587B" w14:textId="77777777" w:rsidR="001F5759" w:rsidRDefault="00000000">
      <w:r>
        <w:t>Normalize input values to [-1, 1] or [0, 1].</w:t>
      </w:r>
    </w:p>
    <w:p w14:paraId="0BEC4685" w14:textId="77777777" w:rsidR="001F5759" w:rsidRDefault="00000000">
      <w:pPr>
        <w:pStyle w:val="Balk2"/>
      </w:pPr>
      <w:r>
        <w:t>2. Forward Process – Add Noise</w:t>
      </w:r>
    </w:p>
    <w:p w14:paraId="025A1C02" w14:textId="77777777" w:rsidR="001F5759" w:rsidRDefault="00000000">
      <w:r>
        <w:t>Progressively corrupt the original image by adding Gaussian noise using a noise schedule.</w:t>
      </w:r>
    </w:p>
    <w:p w14:paraId="55F13B56" w14:textId="77777777" w:rsidR="001F5759" w:rsidRDefault="00000000">
      <w:r>
        <w:t>Key variables: x₀ (clean image), xₜ (noisy image at timestep t), betas (noise schedule), alpha_hat (cumulative product).</w:t>
      </w:r>
    </w:p>
    <w:p w14:paraId="227E3E71" w14:textId="77777777" w:rsidR="001F5759" w:rsidRDefault="00000000">
      <w:pPr>
        <w:pStyle w:val="Balk2"/>
      </w:pPr>
      <w:r>
        <w:t>3. Model Architecture – Noise Predictor</w:t>
      </w:r>
    </w:p>
    <w:p w14:paraId="602E4A9E" w14:textId="77777777" w:rsidR="001F5759" w:rsidRDefault="00000000">
      <w:r>
        <w:t>A U-Net is trained to predict the added noise.</w:t>
      </w:r>
    </w:p>
    <w:p w14:paraId="6AF179DF" w14:textId="77777777" w:rsidR="001F5759" w:rsidRDefault="00000000">
      <w:r>
        <w:t>Incorporates time embedding to handle different timesteps.</w:t>
      </w:r>
    </w:p>
    <w:p w14:paraId="4CDD3E1F" w14:textId="77777777" w:rsidR="001F5759" w:rsidRDefault="00000000">
      <w:pPr>
        <w:pStyle w:val="Balk2"/>
      </w:pPr>
      <w:r>
        <w:t>4. Training Loop</w:t>
      </w:r>
    </w:p>
    <w:p w14:paraId="5EA50A7E" w14:textId="77777777" w:rsidR="001F5759" w:rsidRDefault="00000000" w:rsidP="00B02C36">
      <w:pPr>
        <w:pStyle w:val="ListeMaddemi"/>
        <w:numPr>
          <w:ilvl w:val="0"/>
          <w:numId w:val="0"/>
        </w:numPr>
        <w:ind w:left="360" w:hanging="360"/>
      </w:pPr>
      <w:r>
        <w:t>1. Sample a real image</w:t>
      </w:r>
    </w:p>
    <w:p w14:paraId="7C907ECD" w14:textId="77777777" w:rsidR="001F5759" w:rsidRDefault="00000000">
      <w:r>
        <w:t>2. Randomly choose a timestep</w:t>
      </w:r>
    </w:p>
    <w:p w14:paraId="4E5D886A" w14:textId="77777777" w:rsidR="001F5759" w:rsidRDefault="00000000">
      <w:r>
        <w:t>3. Add noise using the forward process</w:t>
      </w:r>
    </w:p>
    <w:p w14:paraId="754733C7" w14:textId="77777777" w:rsidR="001F5759" w:rsidRDefault="00000000">
      <w:r>
        <w:t>4. Train the model to predict that noise using MSE loss</w:t>
      </w:r>
    </w:p>
    <w:p w14:paraId="479A615D" w14:textId="77777777" w:rsidR="001F5759" w:rsidRDefault="00000000">
      <w:pPr>
        <w:pStyle w:val="Balk2"/>
      </w:pPr>
      <w:r>
        <w:lastRenderedPageBreak/>
        <w:t>5. Sampling (Reverse Process)</w:t>
      </w:r>
    </w:p>
    <w:p w14:paraId="0896013C" w14:textId="77777777" w:rsidR="001F5759" w:rsidRDefault="00000000">
      <w:r>
        <w:t>Start from pure Gaussian noise and iteratively denoise using the trained model.</w:t>
      </w:r>
    </w:p>
    <w:p w14:paraId="7DBA031B" w14:textId="77777777" w:rsidR="001F5759" w:rsidRDefault="00000000">
      <w:pPr>
        <w:pStyle w:val="Balk2"/>
      </w:pPr>
      <w:r>
        <w:t>6. Advanced Tricks (Optional)</w:t>
      </w:r>
    </w:p>
    <w:p w14:paraId="6416185F" w14:textId="77777777" w:rsidR="001F5759" w:rsidRDefault="00000000">
      <w:pPr>
        <w:pStyle w:val="ListeMaddemi"/>
      </w:pPr>
      <w:r>
        <w:t>- Classifier-Free Guidance: better conditional generation</w:t>
      </w:r>
    </w:p>
    <w:p w14:paraId="3EB1CE34" w14:textId="77777777" w:rsidR="001F5759" w:rsidRDefault="00000000">
      <w:pPr>
        <w:pStyle w:val="ListeMaddemi"/>
      </w:pPr>
      <w:r>
        <w:t>- Latent Diffusion: perform diffusion in compressed space</w:t>
      </w:r>
    </w:p>
    <w:p w14:paraId="464064A0" w14:textId="77777777" w:rsidR="001F5759" w:rsidRDefault="00000000">
      <w:pPr>
        <w:pStyle w:val="ListeMaddemi"/>
      </w:pPr>
      <w:r>
        <w:t>- DDIM: deterministic and faster sampling</w:t>
      </w:r>
    </w:p>
    <w:p w14:paraId="2F612FC2" w14:textId="77777777" w:rsidR="001F5759" w:rsidRDefault="00000000">
      <w:pPr>
        <w:pStyle w:val="ListeMaddemi"/>
      </w:pPr>
      <w:r>
        <w:t>- ControlNet: add conditioning like sketches, depth maps</w:t>
      </w:r>
    </w:p>
    <w:p w14:paraId="3E71F2F4" w14:textId="77777777" w:rsidR="001F5759" w:rsidRDefault="00000000">
      <w:pPr>
        <w:pStyle w:val="Balk2"/>
      </w:pPr>
      <w:r>
        <w:t>Summary of Developer Flow</w:t>
      </w:r>
    </w:p>
    <w:p w14:paraId="34824D70" w14:textId="77777777" w:rsidR="001F5759" w:rsidRDefault="00000000">
      <w:r>
        <w:t>| Step | Description |</w:t>
      </w:r>
    </w:p>
    <w:p w14:paraId="05E19084" w14:textId="77777777" w:rsidR="001F5759" w:rsidRDefault="00000000">
      <w:r>
        <w:t>|------|-------------|</w:t>
      </w:r>
    </w:p>
    <w:p w14:paraId="3971CEBA" w14:textId="77777777" w:rsidR="001F5759" w:rsidRDefault="00000000">
      <w:r>
        <w:t>| 1. Load data | Normalize and batch image data |</w:t>
      </w:r>
    </w:p>
    <w:p w14:paraId="5E1486F1" w14:textId="77777777" w:rsidR="001F5759" w:rsidRDefault="00000000">
      <w:r>
        <w:t>| 2. Add noise | Simulate diffusion using betas |</w:t>
      </w:r>
    </w:p>
    <w:p w14:paraId="5489AF6E" w14:textId="77777777" w:rsidR="001F5759" w:rsidRDefault="00000000">
      <w:r>
        <w:t>| 3. Train model | Predict the noise that was added |</w:t>
      </w:r>
    </w:p>
    <w:p w14:paraId="411BEDAC" w14:textId="77777777" w:rsidR="001F5759" w:rsidRDefault="00000000">
      <w:r>
        <w:t>| 4. Sample | Start from noise, denoise gradually |</w:t>
      </w:r>
    </w:p>
    <w:p w14:paraId="6779A9BC" w14:textId="77777777" w:rsidR="001F5759" w:rsidRDefault="00000000">
      <w:r>
        <w:t>| 5. Output | Final denoised image is your generated sample |</w:t>
      </w:r>
    </w:p>
    <w:sectPr w:rsidR="001F5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483718">
    <w:abstractNumId w:val="8"/>
  </w:num>
  <w:num w:numId="2" w16cid:durableId="242954820">
    <w:abstractNumId w:val="6"/>
  </w:num>
  <w:num w:numId="3" w16cid:durableId="1609237332">
    <w:abstractNumId w:val="5"/>
  </w:num>
  <w:num w:numId="4" w16cid:durableId="1833794776">
    <w:abstractNumId w:val="4"/>
  </w:num>
  <w:num w:numId="5" w16cid:durableId="547182833">
    <w:abstractNumId w:val="7"/>
  </w:num>
  <w:num w:numId="6" w16cid:durableId="1637837809">
    <w:abstractNumId w:val="3"/>
  </w:num>
  <w:num w:numId="7" w16cid:durableId="1846819804">
    <w:abstractNumId w:val="2"/>
  </w:num>
  <w:num w:numId="8" w16cid:durableId="191695924">
    <w:abstractNumId w:val="1"/>
  </w:num>
  <w:num w:numId="9" w16cid:durableId="117244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B94"/>
    <w:rsid w:val="00034616"/>
    <w:rsid w:val="0006063C"/>
    <w:rsid w:val="0015074B"/>
    <w:rsid w:val="001F5759"/>
    <w:rsid w:val="0029639D"/>
    <w:rsid w:val="00326F90"/>
    <w:rsid w:val="00884B18"/>
    <w:rsid w:val="00AA1D8D"/>
    <w:rsid w:val="00AF446C"/>
    <w:rsid w:val="00B02C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7603B5"/>
  <w14:defaultImageDpi w14:val="300"/>
  <w15:docId w15:val="{FA0D4B85-3C14-4D09-A82F-31C7386D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FERİD BERAA ÇORUH</cp:lastModifiedBy>
  <cp:revision>3</cp:revision>
  <dcterms:created xsi:type="dcterms:W3CDTF">2013-12-23T23:15:00Z</dcterms:created>
  <dcterms:modified xsi:type="dcterms:W3CDTF">2025-04-23T18:57:00Z</dcterms:modified>
  <cp:category/>
</cp:coreProperties>
</file>